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75F5" w:rsidRDefault="00994858">
      <w:pPr>
        <w:pStyle w:val="Nzev"/>
      </w:pPr>
      <w:r>
        <w:t>Implementace vlastního hostingu pro GIT – Gitea</w:t>
      </w:r>
    </w:p>
    <w:p w:rsidR="007F75F5" w:rsidRDefault="00994858">
      <w:r>
        <w:t>Škola: Obchodní akademie, Vyšší odborná škola a Jazyková škola s právem státní jazykové zkoušky Uherské Hradiště</w:t>
      </w:r>
    </w:p>
    <w:p w:rsidR="007F75F5" w:rsidRDefault="00994858">
      <w:r>
        <w:t xml:space="preserve">Řešitelé: </w:t>
      </w:r>
      <w:r w:rsidR="00D94613">
        <w:t>Stanislav Vacula, Michal Hladiš, Vojtěch Pavelka</w:t>
      </w:r>
    </w:p>
    <w:p w:rsidR="007F75F5" w:rsidRDefault="00994858">
      <w:r>
        <w:t xml:space="preserve">Datum zpracování: </w:t>
      </w:r>
      <w:r w:rsidR="00D94613">
        <w:t>8</w:t>
      </w:r>
      <w:r>
        <w:t>.6.2025</w:t>
      </w:r>
    </w:p>
    <w:p w:rsidR="007F75F5" w:rsidRDefault="00994858">
      <w:r>
        <w:br w:type="page"/>
      </w:r>
    </w:p>
    <w:p w:rsidR="007F75F5" w:rsidRDefault="00994858">
      <w:pPr>
        <w:pStyle w:val="Nadpis1"/>
      </w:pPr>
      <w:r>
        <w:lastRenderedPageBreak/>
        <w:t>1 Úvod</w:t>
      </w:r>
    </w:p>
    <w:p w:rsidR="007F75F5" w:rsidRDefault="00994858">
      <w:r>
        <w:t>V rámci tohoto projektu jsme se rozhodli implementovat vlastní řešení pro správu verzí pomocí nástroje Gitea na GNU/Linux distribuci. Cílem bylo pochopit principy hostování GIT serveru, naučit se základní správu a zajistit přístup k repozitářům pomocí webového rozhraní. Tento projekt je praktickým přínosem pro všechny, kdo chtějí získat přehled o správě GIT serverů a jejich implementaci.</w:t>
      </w:r>
    </w:p>
    <w:p w:rsidR="007F75F5" w:rsidRDefault="00994858">
      <w:pPr>
        <w:pStyle w:val="Nadpis2"/>
      </w:pPr>
      <w:r>
        <w:t>1.1 Cíle projektu</w:t>
      </w:r>
    </w:p>
    <w:p w:rsidR="007F75F5" w:rsidRDefault="00994858">
      <w:r>
        <w:t>- Zprovoznění vlastního GIT serveru pomocí Gitea</w:t>
      </w:r>
    </w:p>
    <w:p w:rsidR="007F75F5" w:rsidRDefault="00994858">
      <w:r>
        <w:t>- Umožnit správu GIT repozitářů přes webové rozhraní</w:t>
      </w:r>
    </w:p>
    <w:p w:rsidR="007F75F5" w:rsidRDefault="00994858">
      <w:r>
        <w:t>- Otestovat plnou funkčnost přihlášení, tvorby repozitáře a nahrání kódu</w:t>
      </w:r>
    </w:p>
    <w:p w:rsidR="007F75F5" w:rsidRDefault="00994858">
      <w:pPr>
        <w:pStyle w:val="Nadpis2"/>
      </w:pPr>
      <w:r>
        <w:t>1.2 Praktické využití</w:t>
      </w:r>
    </w:p>
    <w:p w:rsidR="007F75F5" w:rsidRDefault="00994858">
      <w:r>
        <w:t>Gitea je vhodná alternativa k GitHubu nebo GitLabu, zejména pokud si uživatel přeje plně spravovat své GIT prostředí na vlastním serveru. Lze ji využít k verzování kódu, správě projektů, auditování změn nebo týmové spolupráci.</w:t>
      </w:r>
    </w:p>
    <w:p w:rsidR="007F75F5" w:rsidRDefault="00994858">
      <w:pPr>
        <w:pStyle w:val="Nadpis2"/>
      </w:pPr>
      <w:r>
        <w:t>1.3 Použité materiály</w:t>
      </w:r>
    </w:p>
    <w:p w:rsidR="007F75F5" w:rsidRDefault="00994858">
      <w:r>
        <w:t xml:space="preserve">- Operační systém: Debian Linux </w:t>
      </w:r>
    </w:p>
    <w:p w:rsidR="007F75F5" w:rsidRDefault="00994858">
      <w:r>
        <w:t>- Software: Gitea</w:t>
      </w:r>
    </w:p>
    <w:p w:rsidR="007F75F5" w:rsidRDefault="00994858">
      <w:r>
        <w:t>- Příkazy: bash, apt, wget</w:t>
      </w:r>
    </w:p>
    <w:p w:rsidR="007F75F5" w:rsidRDefault="00994858">
      <w:r>
        <w:t>- Nástroje: Webové rozhraní Gitea</w:t>
      </w:r>
    </w:p>
    <w:p w:rsidR="007F75F5" w:rsidRDefault="00994858">
      <w:pPr>
        <w:pStyle w:val="Nadpis2"/>
      </w:pPr>
      <w:r>
        <w:t>1.4 Ověřitelné cíle</w:t>
      </w:r>
    </w:p>
    <w:p w:rsidR="007F75F5" w:rsidRDefault="00994858">
      <w:r>
        <w:t>- Instalace Gitea bez chyb</w:t>
      </w:r>
    </w:p>
    <w:p w:rsidR="007F75F5" w:rsidRDefault="00994858">
      <w:r>
        <w:t>- Přístup k webovému rozhraní Gitea</w:t>
      </w:r>
    </w:p>
    <w:p w:rsidR="007F75F5" w:rsidRDefault="00994858">
      <w:r>
        <w:t>- Schopnost přihlášení jako admin</w:t>
      </w:r>
    </w:p>
    <w:p w:rsidR="007F75F5" w:rsidRDefault="00994858">
      <w:r>
        <w:t>- Vytvoření repozitáře a nahrání projektu</w:t>
      </w:r>
    </w:p>
    <w:p w:rsidR="007F75F5" w:rsidRDefault="00994858">
      <w:r>
        <w:br w:type="page"/>
      </w:r>
    </w:p>
    <w:p w:rsidR="007F75F5" w:rsidRDefault="00994858">
      <w:pPr>
        <w:pStyle w:val="Nadpis1"/>
      </w:pPr>
      <w:r>
        <w:lastRenderedPageBreak/>
        <w:t>2 Postup řešení</w:t>
      </w:r>
    </w:p>
    <w:p w:rsidR="007F75F5" w:rsidRDefault="00994858">
      <w:r>
        <w:t>1. Instalace závislostí</w:t>
      </w:r>
    </w:p>
    <w:p w:rsidR="007F75F5" w:rsidRDefault="00994858">
      <w:r>
        <w:t xml:space="preserve">   sudo apt update &amp;&amp; sudo apt upgrade -y</w:t>
      </w:r>
    </w:p>
    <w:p w:rsidR="007F75F5" w:rsidRDefault="00994858">
      <w:r>
        <w:t xml:space="preserve">   sudo apt install git wget -y</w:t>
      </w:r>
    </w:p>
    <w:p w:rsidR="007F75F5" w:rsidRDefault="00994858">
      <w:r>
        <w:t>2. Vytvoření uživatele</w:t>
      </w:r>
    </w:p>
    <w:p w:rsidR="007F75F5" w:rsidRDefault="00994858">
      <w:r>
        <w:t xml:space="preserve">   sudo adduser --system --shell /bin/bash --group --disabled-password --home /home/git git</w:t>
      </w:r>
    </w:p>
    <w:p w:rsidR="007F75F5" w:rsidRDefault="00994858">
      <w:r>
        <w:t>3. Stažení a přesun Gitea</w:t>
      </w:r>
    </w:p>
    <w:p w:rsidR="007F75F5" w:rsidRDefault="00994858">
      <w:r>
        <w:t xml:space="preserve">   wget -O gitea https://dl.gitea.com/gitea/1.24.0/gitea-1.24.0-linux-amd64</w:t>
      </w:r>
    </w:p>
    <w:p w:rsidR="007F75F5" w:rsidRDefault="00994858">
      <w:r>
        <w:t xml:space="preserve">   sudo mv gitea /usr/local/bin/</w:t>
      </w:r>
    </w:p>
    <w:p w:rsidR="007F75F5" w:rsidRDefault="00994858">
      <w:r>
        <w:t>4. Složky a oprávnění</w:t>
      </w:r>
    </w:p>
    <w:p w:rsidR="007F75F5" w:rsidRDefault="00994858">
      <w:r>
        <w:t xml:space="preserve">   sudo mkdir -p /var/lib/gitea/{custom,data,log}</w:t>
      </w:r>
    </w:p>
    <w:p w:rsidR="007F75F5" w:rsidRDefault="00994858">
      <w:r>
        <w:t xml:space="preserve">   sudo chown -R git:git /var/lib/gitea/</w:t>
      </w:r>
    </w:p>
    <w:p w:rsidR="007F75F5" w:rsidRDefault="00994858">
      <w:r>
        <w:t xml:space="preserve">   sudo mkdir /etc/gitea</w:t>
      </w:r>
    </w:p>
    <w:p w:rsidR="007F75F5" w:rsidRDefault="00994858">
      <w:r>
        <w:t xml:space="preserve">   sudo chown root:git /etc/gitea</w:t>
      </w:r>
    </w:p>
    <w:p w:rsidR="007F75F5" w:rsidRDefault="00994858">
      <w:r>
        <w:t xml:space="preserve">   sudo chmod -R 750 /var/lib/gitea/</w:t>
      </w:r>
    </w:p>
    <w:p w:rsidR="007F75F5" w:rsidRDefault="00994858">
      <w:r>
        <w:t xml:space="preserve">   sudo chmod 770 /etc/gitea</w:t>
      </w:r>
    </w:p>
    <w:p w:rsidR="007F75F5" w:rsidRDefault="00994858">
      <w:r>
        <w:t>5. Systemd služba</w:t>
      </w:r>
    </w:p>
    <w:p w:rsidR="007F75F5" w:rsidRDefault="00994858">
      <w:r>
        <w:t xml:space="preserve">   sudo nano /etc/systemd/system/gitea.service</w:t>
      </w:r>
    </w:p>
    <w:p w:rsidR="007F75F5" w:rsidRDefault="00994858">
      <w:r>
        <w:t xml:space="preserve">   (vložit konfiguraci a poté:)</w:t>
      </w:r>
    </w:p>
    <w:p w:rsidR="007F75F5" w:rsidRDefault="00994858">
      <w:r>
        <w:t xml:space="preserve">   sudo systemctl daemon-reexec</w:t>
      </w:r>
    </w:p>
    <w:p w:rsidR="00BA3006" w:rsidRDefault="00994858">
      <w:r>
        <w:t xml:space="preserve">   sudo systemctl enable --now gitea</w:t>
      </w:r>
    </w:p>
    <w:p w:rsidR="007F75F5" w:rsidRDefault="00BA3006">
      <w:r>
        <w:br w:type="page"/>
      </w:r>
      <w:r w:rsidR="00994858">
        <w:lastRenderedPageBreak/>
        <w:t>6. Obsah souboru gitea.service</w:t>
      </w:r>
    </w:p>
    <w:p w:rsidR="007F75F5" w:rsidRDefault="00994858">
      <w:r>
        <w:t>[Unit]</w:t>
      </w:r>
      <w:r>
        <w:br/>
        <w:t>Description=Gitea</w:t>
      </w:r>
      <w:r>
        <w:br/>
        <w:t>After=network.target</w:t>
      </w:r>
      <w:r>
        <w:br/>
        <w:t>[Service]</w:t>
      </w:r>
      <w:r>
        <w:br/>
        <w:t>RestartSec=2s</w:t>
      </w:r>
      <w:r>
        <w:br/>
        <w:t>Type=simple</w:t>
      </w:r>
      <w:r>
        <w:br/>
        <w:t>User=git</w:t>
      </w:r>
      <w:r>
        <w:br/>
        <w:t>Group=git</w:t>
      </w:r>
      <w:r>
        <w:br/>
        <w:t>WorkingDirectory=/var/lib/gitea/</w:t>
      </w:r>
      <w:r>
        <w:br/>
        <w:t>ExecStart=/usr/local/bin/gitea web --config /etc/gitea/app.ini</w:t>
      </w:r>
      <w:r>
        <w:br/>
        <w:t>Restart=always</w:t>
      </w:r>
      <w:r>
        <w:br/>
        <w:t>Environment=USER=git HOME=/home/git GITEA_WORK_DIR=/var/lib/gitea</w:t>
      </w:r>
      <w:r>
        <w:br/>
        <w:t>[Install]</w:t>
      </w:r>
      <w:r>
        <w:br/>
        <w:t>WantedBy=multi-user.target</w:t>
      </w:r>
    </w:p>
    <w:p w:rsidR="007F75F5" w:rsidRDefault="00994858">
      <w:r>
        <w:t>7. První spuštění</w:t>
      </w:r>
    </w:p>
    <w:p w:rsidR="007F75F5" w:rsidRDefault="00994858">
      <w:r>
        <w:t xml:space="preserve">   Otevři http://localhost:3000 a dokonči instalaci přes webové rozhraní.</w:t>
      </w:r>
    </w:p>
    <w:p w:rsidR="007F75F5" w:rsidRDefault="00994858">
      <w:r>
        <w:br w:type="page"/>
      </w:r>
    </w:p>
    <w:p w:rsidR="007F75F5" w:rsidRDefault="00994858">
      <w:pPr>
        <w:pStyle w:val="Nadpis1"/>
      </w:pPr>
      <w:r>
        <w:lastRenderedPageBreak/>
        <w:t>3 Dokumentace testování/ověření cílů</w:t>
      </w:r>
    </w:p>
    <w:p w:rsidR="007F75F5" w:rsidRDefault="00994858">
      <w:r>
        <w:t>- Webové rozhraní Gitea bylo dostupné přes zadanou IP adresu</w:t>
      </w:r>
    </w:p>
    <w:p w:rsidR="007F75F5" w:rsidRDefault="00994858">
      <w:r>
        <w:t>- Bylo možné se přihlásit jako admin uživatel</w:t>
      </w:r>
    </w:p>
    <w:p w:rsidR="007F75F5" w:rsidRDefault="00994858">
      <w:r>
        <w:t>- Repozitář bylo možné vytvořit a nahrát projekt</w:t>
      </w:r>
    </w:p>
    <w:p w:rsidR="007F75F5" w:rsidRDefault="00994858">
      <w:r>
        <w:t>- Všechny funkce fungovaly bez chyb</w:t>
      </w:r>
    </w:p>
    <w:p w:rsidR="007F75F5" w:rsidRDefault="00994858">
      <w:pPr>
        <w:pStyle w:val="Nadpis1"/>
      </w:pPr>
      <w:r>
        <w:t>4 Rozdělení práce</w:t>
      </w:r>
    </w:p>
    <w:p w:rsidR="007F75F5" w:rsidRDefault="00994858">
      <w:r>
        <w:t>Člen týmu</w:t>
      </w:r>
      <w:r>
        <w:tab/>
      </w:r>
      <w:r w:rsidR="00D94613">
        <w:tab/>
      </w:r>
      <w:r>
        <w:t>Úkol</w:t>
      </w:r>
    </w:p>
    <w:p w:rsidR="007F75F5" w:rsidRDefault="00D94613">
      <w:r>
        <w:t>Stanislav Vacula</w:t>
      </w:r>
      <w:r w:rsidR="00994858">
        <w:tab/>
        <w:t>Testování, dokumentace</w:t>
      </w:r>
    </w:p>
    <w:p w:rsidR="007F75F5" w:rsidRDefault="00D94613">
      <w:r>
        <w:t>Michal Hladiš</w:t>
      </w:r>
      <w:r>
        <w:tab/>
      </w:r>
      <w:r>
        <w:tab/>
      </w:r>
      <w:r w:rsidR="00994858">
        <w:t>Vytvoření VM a instalace Gitea</w:t>
      </w:r>
    </w:p>
    <w:p w:rsidR="007F75F5" w:rsidRDefault="00D94613">
      <w:r>
        <w:t>Vojtěch Pavelka</w:t>
      </w:r>
      <w:r w:rsidR="00994858">
        <w:tab/>
        <w:t>Nastavení Gitea</w:t>
      </w:r>
    </w:p>
    <w:p w:rsidR="007F75F5" w:rsidRDefault="00994858">
      <w:pPr>
        <w:pStyle w:val="Nadpis1"/>
      </w:pPr>
      <w:r>
        <w:t>5 Závěr</w:t>
      </w:r>
    </w:p>
    <w:p w:rsidR="007F75F5" w:rsidRDefault="00994858">
      <w:pPr>
        <w:pStyle w:val="Nadpis2"/>
      </w:pPr>
      <w:r>
        <w:t>5.1 Co se povedlo</w:t>
      </w:r>
    </w:p>
    <w:p w:rsidR="007F75F5" w:rsidRDefault="00994858">
      <w:r>
        <w:t>- Gitea byla úspěšně nainstalována a spuštěna</w:t>
      </w:r>
    </w:p>
    <w:p w:rsidR="007F75F5" w:rsidRDefault="00994858">
      <w:r>
        <w:t>- Webové rozhraní bylo funkční</w:t>
      </w:r>
    </w:p>
    <w:p w:rsidR="007F75F5" w:rsidRDefault="00994858">
      <w:r>
        <w:t>- Repozitáře bylo možné spravovat</w:t>
      </w:r>
    </w:p>
    <w:p w:rsidR="007F75F5" w:rsidRDefault="00994858">
      <w:pPr>
        <w:pStyle w:val="Nadpis2"/>
      </w:pPr>
      <w:r>
        <w:t>5.2 Co se nepovedlo/zaskočilo</w:t>
      </w:r>
    </w:p>
    <w:p w:rsidR="007F75F5" w:rsidRDefault="00994858">
      <w:r>
        <w:t>- Pár problémů s oprávněními složek během instalace</w:t>
      </w:r>
    </w:p>
    <w:p w:rsidR="007F75F5" w:rsidRDefault="00994858">
      <w:pPr>
        <w:pStyle w:val="Nadpis2"/>
      </w:pPr>
      <w:r>
        <w:t>5.3 Jiné varianty:</w:t>
      </w:r>
    </w:p>
    <w:p w:rsidR="007F75F5" w:rsidRDefault="00994858">
      <w:r>
        <w:t>- GitLab CE</w:t>
      </w:r>
    </w:p>
    <w:p w:rsidR="007F75F5" w:rsidRDefault="00994858">
      <w:r>
        <w:t>- GitHub self-hosted</w:t>
      </w:r>
    </w:p>
    <w:p w:rsidR="007F75F5" w:rsidRDefault="00994858">
      <w:pPr>
        <w:pStyle w:val="Nadpis2"/>
      </w:pPr>
      <w:r>
        <w:t>5.4 Doporučení</w:t>
      </w:r>
    </w:p>
    <w:p w:rsidR="007F75F5" w:rsidRDefault="00994858">
      <w:r>
        <w:t>- Před spuštěním zkontrolovat přístupová práva a systémové požadavky</w:t>
      </w:r>
    </w:p>
    <w:p w:rsidR="00F057D8" w:rsidRDefault="00F057D8">
      <w:r>
        <w:t>- Zkontrolovat aktualní verzi gitea, aby seděla na nejnovější</w:t>
      </w:r>
    </w:p>
    <w:p w:rsidR="007F75F5" w:rsidRDefault="00994858">
      <w:pPr>
        <w:pStyle w:val="Nadpis2"/>
      </w:pPr>
      <w:r>
        <w:t>5.5 Možnosti rozšíření</w:t>
      </w:r>
    </w:p>
    <w:p w:rsidR="007F75F5" w:rsidRDefault="00994858">
      <w:r>
        <w:t>- Integrace CI/CD pipeline</w:t>
      </w:r>
    </w:p>
    <w:p w:rsidR="007F75F5" w:rsidRDefault="00994858">
      <w:r>
        <w:t>- Automatizace pomocí Ansible nebo Dockeru</w:t>
      </w:r>
    </w:p>
    <w:p w:rsidR="007F75F5" w:rsidRDefault="00994858">
      <w:pPr>
        <w:pStyle w:val="Nadpis1"/>
      </w:pPr>
      <w:r>
        <w:lastRenderedPageBreak/>
        <w:t>6 Použité zdroje</w:t>
      </w:r>
    </w:p>
    <w:p w:rsidR="007F75F5" w:rsidRDefault="00994858">
      <w:r>
        <w:t>- GITEA. Gitea Documentation [online]. Dostupné z: https://docs.gitea.io/</w:t>
      </w:r>
    </w:p>
    <w:p w:rsidR="007F75F5" w:rsidRDefault="00994858">
      <w:r>
        <w:t>- DEBIAN. Debian Wiki [online]. Dostupné z: https://wiki.debian.org/</w:t>
      </w:r>
    </w:p>
    <w:sectPr w:rsidR="007F75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50F6"/>
    <w:rsid w:val="005F1E0E"/>
    <w:rsid w:val="007F75F5"/>
    <w:rsid w:val="00994858"/>
    <w:rsid w:val="00A66C22"/>
    <w:rsid w:val="00AA1D8D"/>
    <w:rsid w:val="00B47730"/>
    <w:rsid w:val="00BA3006"/>
    <w:rsid w:val="00CB0664"/>
    <w:rsid w:val="00D94613"/>
    <w:rsid w:val="00F057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6C6EFC"/>
  <w14:defaultImageDpi w14:val="300"/>
  <w15:docId w15:val="{F75CD928-840C-4EED-8BCF-267023D3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693F"/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618BF"/>
  </w:style>
  <w:style w:type="paragraph" w:styleId="Zpat">
    <w:name w:val="footer"/>
    <w:basedOn w:val="Normln"/>
    <w:link w:val="Zpa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618BF"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d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528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Standa Vacula</cp:lastModifiedBy>
  <cp:revision>5</cp:revision>
  <dcterms:created xsi:type="dcterms:W3CDTF">2025-06-16T17:31:00Z</dcterms:created>
  <dcterms:modified xsi:type="dcterms:W3CDTF">2025-06-16T17:41:00Z</dcterms:modified>
  <cp:category/>
</cp:coreProperties>
</file>